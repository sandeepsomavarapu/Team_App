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AD0F1D" w14:textId="540F99CC" w:rsidR="00B6654F" w:rsidRDefault="00000000">
      <w:pPr>
        <w:pStyle w:val="Heading1"/>
      </w:pPr>
      <w:r>
        <w:t xml:space="preserve">Vijay Dairy Parlour Request Letter </w:t>
      </w:r>
    </w:p>
    <w:p w14:paraId="59298887" w14:textId="77777777" w:rsidR="00B6654F" w:rsidRDefault="00000000">
      <w:r>
        <w:t>To</w:t>
      </w:r>
      <w:r>
        <w:br/>
        <w:t>The Managing Director / Director</w:t>
      </w:r>
      <w:r>
        <w:br/>
        <w:t>The Telangana State Dairy Development Cooperative Federation Limited</w:t>
      </w:r>
      <w:r>
        <w:br/>
        <w:t>Hyderabad</w:t>
      </w:r>
      <w:r>
        <w:br/>
      </w:r>
      <w:r>
        <w:br/>
        <w:t>Subject: Request for Approval of Vijay Dairy Parlour</w:t>
      </w:r>
      <w:r>
        <w:br/>
      </w:r>
      <w:r>
        <w:br/>
        <w:t>Respected Sir/Madam,</w:t>
      </w:r>
      <w:r>
        <w:br/>
      </w:r>
      <w:r>
        <w:br/>
        <w:t>I am Somavarapu Adhilaxmi, an unemployed woman residing in Chintalakunta, LB Nagar, Hyderabad. I am writing to request your kind approval to set up a Vijay Dairy Parlour under the Telangana Government’s initiative.</w:t>
      </w:r>
      <w:r>
        <w:br/>
      </w:r>
      <w:r>
        <w:br/>
        <w:t>I have already obtained the Demand Draft (DD) and submitted my Food License application (receipt enclosed). I am also attaching my Aadhaar, PAN, and other required documents for your kind consideration.</w:t>
      </w:r>
      <w:r>
        <w:br/>
      </w:r>
      <w:r>
        <w:br/>
        <w:t>My preferred location is Chintalakunta, LB Nagar, as it is close to my residence and has good public access. If this location is not feasible, I am also open to Hayathnagar Bus Stand based on availability.</w:t>
      </w:r>
      <w:r>
        <w:br/>
      </w:r>
      <w:r>
        <w:br/>
        <w:t>This support from The Telangana State Dairy Development Cooperative Federation Limited would be a significant step toward empowering women like me to become self-reliant and contribute to the welfare of our families and society. I assure you of my full dedication and sincerity in managing the parlour.</w:t>
      </w:r>
      <w:r>
        <w:br/>
      </w:r>
      <w:r>
        <w:br/>
        <w:t>Thank you for your time and support.</w:t>
      </w:r>
      <w:r>
        <w:br/>
      </w:r>
      <w:r>
        <w:br/>
        <w:t>Yours sincerely,</w:t>
      </w:r>
      <w:r>
        <w:br/>
        <w:t>Somavarapu Adhilaxmi</w:t>
      </w:r>
      <w:r>
        <w:br/>
        <w:t>Mobile: 9059748734</w:t>
      </w:r>
      <w:r>
        <w:br/>
        <w:t>Email: somavarapuadhilaxmi@gmail.com</w:t>
      </w:r>
      <w:r>
        <w:br/>
        <w:t>Date: [Insert Date]</w:t>
      </w:r>
      <w:r>
        <w:br/>
      </w:r>
    </w:p>
    <w:p w14:paraId="29678E58" w14:textId="77777777" w:rsidR="00B6654F" w:rsidRDefault="00000000">
      <w:r>
        <w:br w:type="page"/>
      </w:r>
    </w:p>
    <w:p w14:paraId="04CC7DA5" w14:textId="77777777" w:rsidR="00B6654F" w:rsidRDefault="00000000">
      <w:pPr>
        <w:pStyle w:val="Heading1"/>
      </w:pPr>
      <w:r>
        <w:lastRenderedPageBreak/>
        <w:t>విజయ డెయిరీ పార్లర్ వినతి పత్రం (తెలుగు)</w:t>
      </w:r>
    </w:p>
    <w:p w14:paraId="33FCD4D8" w14:textId="77777777" w:rsidR="00B6654F" w:rsidRDefault="00000000">
      <w:r>
        <w:t>తెలంగాణ రాష్ట్ర డెయిరీ అభివృద్ధి సహకార సమాఖ్య లిమిటెడ్</w:t>
      </w:r>
      <w:r>
        <w:br/>
        <w:t>హైదరాబాద్</w:t>
      </w:r>
      <w:r>
        <w:br/>
      </w:r>
      <w:r>
        <w:br/>
        <w:t>విషయం: విజయ డెయిరీ పార్లర్ మంజూరుకు వినతి</w:t>
      </w:r>
      <w:r>
        <w:br/>
      </w:r>
      <w:r>
        <w:br/>
        <w:t>గౌరవనీయులైన సార్/మేడమ్ గారికి,</w:t>
      </w:r>
      <w:r>
        <w:br/>
      </w:r>
      <w:r>
        <w:br/>
        <w:t>నేను సోమవరపు అధిలక్ష్మి, హైదరాబాద్‌లోని చింతలకుంట, ఎల్‌బీ నగర్ ప్రాంతానికి చెందిన నిరుద్యోగ మహిళను. తెలంగాణ ప్రభుత్వం ప్రారంభించిన విజయ డెయిరీ పార్లర్ పథకం కింద ఒక పార్లర్ ఏర్పాటు చేసుకునేందుకు మీ అనుమతిని కోరుతూ ఈ వినతిపత్రం సమర్పిస్తున్నాను.</w:t>
      </w:r>
      <w:r>
        <w:br/>
      </w:r>
      <w:r>
        <w:br/>
        <w:t>ఇప్పటికే నేను ఫుడ్ లైసెన్స్‌కు దరఖాస్తు చేసుకున్నాను (రిసీప్ట్ జతచేయబడింది) మరియు అవసరమైన డిమాండ్ డ్రాఫ్ట్ (DD) కూడా సిద్ధంగా ఉంది. దయచేసి నా ఆధార్ కార్డు, పాన్ కార్డు, ఫుడ్ లైసెన్స్ దరఖాస్తు రసీదు మరియు డిమాండ్ డ్రాఫ్ట్ ను పరిశీలించగలరు.</w:t>
      </w:r>
      <w:r>
        <w:br/>
      </w:r>
      <w:r>
        <w:br/>
        <w:t>నా ప్రాధాన్యతా స్థలం చింతలకుంట, ఎల్‌బీ నగర్, ఎందుకంటే ఇది నా నివాసానికి సమీపంగా ఉండి ప్రజలకు సులభంగా అందుబాటులో ఉంటుంది. ఇది సాధ్యపడకపోతే, హయత్‌నగర్ బస్‌స్టాండ్ వద్ద కూడా పార్లర్ ఏర్పాటు చేసేందుకు నేను సిద్ధంగా ఉన్నాను.</w:t>
      </w:r>
      <w:r>
        <w:br/>
      </w:r>
      <w:r>
        <w:br/>
        <w:t>తెలంగాణ రాష్ట్ర డెయిరీ అభివృద్ధి సహకార సమాఖ్య లిమిటెడ్ నుండి ఈ మద్దతు నాకు స్వయం ఉపాధిని సాధించడంలో మరియు నా కుటుంబాన్ని ఆదుకోవడంలో ఎంతో సహాయపడుతుంది. నేను పూర్తి నిబద్ధతతో, నిజాయితీతో మరియు బాధ్యతతో పార్లర్‌ను నిర్వహిస్తాను.</w:t>
      </w:r>
      <w:r>
        <w:br/>
      </w:r>
      <w:r>
        <w:br/>
        <w:t>మీ సమయానికి మరియు సహకారానికి ధన్యవాదాలు.</w:t>
      </w:r>
      <w:r>
        <w:br/>
      </w:r>
      <w:r>
        <w:br/>
        <w:t>మీ విధేయురాలు,</w:t>
      </w:r>
      <w:r>
        <w:br/>
        <w:t>సోమవరపు అధిలక్ష్మి</w:t>
      </w:r>
      <w:r>
        <w:br/>
        <w:t>మొబైల్: 9059748734</w:t>
      </w:r>
      <w:r>
        <w:br/>
        <w:t>ఇమెయిల్: somavarapuadhilaxmi@gmail.com</w:t>
      </w:r>
      <w:r>
        <w:br/>
        <w:t>తేదీ: [తేదీను నమోదు చేయండి]</w:t>
      </w:r>
      <w:r>
        <w:br/>
      </w:r>
    </w:p>
    <w:sectPr w:rsidR="00B665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536554">
    <w:abstractNumId w:val="8"/>
  </w:num>
  <w:num w:numId="2" w16cid:durableId="1633050608">
    <w:abstractNumId w:val="6"/>
  </w:num>
  <w:num w:numId="3" w16cid:durableId="1441490057">
    <w:abstractNumId w:val="5"/>
  </w:num>
  <w:num w:numId="4" w16cid:durableId="2065368599">
    <w:abstractNumId w:val="4"/>
  </w:num>
  <w:num w:numId="5" w16cid:durableId="2084405191">
    <w:abstractNumId w:val="7"/>
  </w:num>
  <w:num w:numId="6" w16cid:durableId="839393387">
    <w:abstractNumId w:val="3"/>
  </w:num>
  <w:num w:numId="7" w16cid:durableId="634988857">
    <w:abstractNumId w:val="2"/>
  </w:num>
  <w:num w:numId="8" w16cid:durableId="487720186">
    <w:abstractNumId w:val="1"/>
  </w:num>
  <w:num w:numId="9" w16cid:durableId="85160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29E"/>
    <w:rsid w:val="0029639D"/>
    <w:rsid w:val="00326F90"/>
    <w:rsid w:val="00AA1D8D"/>
    <w:rsid w:val="00B47730"/>
    <w:rsid w:val="00B6654F"/>
    <w:rsid w:val="00C641C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F6F6E"/>
  <w14:defaultImageDpi w14:val="300"/>
  <w15:docId w15:val="{76A3F7CC-2F71-4C1F-ADC4-75A0FD9B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Sandeep, Somavarapu (Contractor)</cp:lastModifiedBy>
  <cp:revision>2</cp:revision>
  <dcterms:created xsi:type="dcterms:W3CDTF">2013-12-23T23:15:00Z</dcterms:created>
  <dcterms:modified xsi:type="dcterms:W3CDTF">2025-08-06T12:04:00Z</dcterms:modified>
  <cp:category/>
</cp:coreProperties>
</file>